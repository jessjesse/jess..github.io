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1"/>
        <w:tblW w:w="10348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111"/>
        <w:gridCol w:w="6237"/>
      </w:tblGrid>
      <w:tr w:rsidR="00553D9B" w:rsidTr="0055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553D9B" w:rsidRDefault="000F0044">
            <w:pPr>
              <w:pStyle w:val="Initials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ge">
                        <wp:posOffset>-470535</wp:posOffset>
                      </wp:positionV>
                      <wp:extent cx="6665595" cy="1810385"/>
                      <wp:effectExtent l="0" t="0" r="17780" b="18415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2.65pt;margin-top:-37.05pt;height:142.55pt;width:524.85pt;mso-position-vertical-relative:page;z-index:-251657216;mso-width-relative:page;mso-height-relative:page;mso-width-percent:858;mso-height-percent:180;" coordsize="6665911,1810385" o:gfxdata="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B/pgqW1wAAAAoBAAAPAAAAAAAAAAEAIAAAACIA&#10;AABkcnMvZG93bnJldi54bWxQSwECFAAUAAAACACHTuJAR0tUMpkDAADVDQAADgAAAAAAAAABACAA&#10;AAAmAQAAZHJzL2Uyb0RvYy54bWxQSwUGAAAAAAYABgBZAQAAMQcAAAAA&#10;">
                      <o:lock v:ext="edit" aspectratio="f"/>
                      <v:rect id="Red rectangle" o:spid="_x0000_s1026" o:spt="1" style="position:absolute;left:1133475;top:419100;height:1005840;width:5532436;v-text-anchor:middle;" fillcolor="#FFFFFF [3201]" filled="t" stroked="t" coordsize="21600,21600" o:gfxdata="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qai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EA4E4E [3204]" miterlimit="8" joinstyle="miter"/>
                        <v:imagedata o:title=""/>
                        <o:lock v:ext="edit" aspectratio="f"/>
                      </v:rect>
                      <v:shape id="Red circle" o:spid="_x0000_s1026" o:spt="23" type="#_x0000_t23" style="position:absolute;left:0;top:0;height:1810385;width:1810488;v-text-anchor:middle;" fillcolor="#FFFFFF [3201]" filled="t" stroked="t" coordsize="21600,21600" o:gfxdata="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vD4b4A&#10;AADbAAAADwAAAAAAAAABACAAAAAiAAAAZHJzL2Rvd25yZXYueG1sUEsBAhQAFAAAAAgAh07iQDMv&#10;BZ47AAAAOQAAABAAAAAAAAAAAQAgAAAADQEAAGRycy9zaGFwZXhtbC54bWxQSwUGAAAAAAYABgBb&#10;AQAAtwMAAAAA&#10;" adj="625">
                        <v:fill on="t" focussize="0,0"/>
                        <v:stroke weight="1pt" color="#EA4E4E [3204]" miterlimit="8" joinstyle="miter"/>
                        <v:imagedata o:title=""/>
                        <o:lock v:ext="edit" aspectratio="f"/>
                      </v:shape>
                      <v:shape id="White circle" o:spid="_x0000_s1026" o:spt="3" type="#_x0000_t3" style="position:absolute;left:57150;top:57150;height:1704340;width:1704460;v-text-anchor:middle;" fillcolor="#FFFFFF [3201]" filled="t" stroked="t" coordsize="21600,21600" o:gfxdata="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1z+6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EA4E4E [3204]" miterlimit="8" joinstyle="miter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JN </w:t>
            </w:r>
          </w:p>
          <w:p w:rsidR="00553D9B" w:rsidRDefault="000F0044">
            <w:pPr>
              <w:pStyle w:val="Heading3"/>
              <w:shd w:val="clear" w:color="auto" w:fill="DBDBDB" w:themeFill="accent3" w:themeFillTint="66"/>
              <w:spacing w:line="240" w:lineRule="auto"/>
              <w:outlineLvl w:val="2"/>
              <w:rPr>
                <w:b w:val="0"/>
                <w:bCs w:val="0"/>
              </w:rPr>
            </w:pPr>
            <w:r>
              <w:t>about me</w:t>
            </w:r>
          </w:p>
          <w:p w:rsidR="00553D9B" w:rsidRDefault="000F0044">
            <w:pPr>
              <w:spacing w:line="240" w:lineRule="auto"/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Currently a first year student in Xiamen University Malaysia</w:t>
            </w:r>
          </w:p>
          <w:p w:rsidR="00553D9B" w:rsidRDefault="000F0044">
            <w:pPr>
              <w:spacing w:line="240" w:lineRule="auto"/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Majoring in Computer Science and Technology.</w:t>
            </w:r>
          </w:p>
          <w:p w:rsidR="00553D9B" w:rsidRDefault="000F0044">
            <w:pPr>
              <w:spacing w:line="240" w:lineRule="auto"/>
              <w:rPr>
                <w:b w:val="0"/>
                <w:bCs w:val="0"/>
                <w:sz w:val="52"/>
              </w:rPr>
            </w:pPr>
            <w:r>
              <w:rPr>
                <w:sz w:val="28"/>
              </w:rPr>
              <w:t>Born in Palembang, Indonesia on 10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of November 2001. </w:t>
            </w:r>
          </w:p>
          <w:p w:rsidR="00553D9B" w:rsidRDefault="000F0044">
            <w:pPr>
              <w:pStyle w:val="Heading3"/>
              <w:spacing w:line="240" w:lineRule="auto"/>
              <w:outlineLvl w:val="2"/>
              <w:rPr>
                <w:b w:val="0"/>
                <w:bCs w:val="0"/>
              </w:rPr>
            </w:pPr>
            <w:sdt>
              <w:sdtPr>
                <w:alias w:val="Skills:"/>
                <w:tag w:val="Skills:"/>
                <w:id w:val="1490835561"/>
                <w:placeholder>
                  <w:docPart w:val="870656570E514285860B421FC978FA3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shd w:val="clear" w:color="auto" w:fill="DBDBDB" w:themeFill="accent3" w:themeFillTint="66"/>
                  </w:rPr>
                  <w:t>Skills</w:t>
                </w:r>
              </w:sdtContent>
            </w:sdt>
          </w:p>
          <w:p w:rsidR="00553D9B" w:rsidRPr="00907D12" w:rsidRDefault="000F0044">
            <w:pPr>
              <w:spacing w:line="240" w:lineRule="auto"/>
              <w:rPr>
                <w:b w:val="0"/>
                <w:bCs w:val="0"/>
                <w:sz w:val="20"/>
              </w:rPr>
            </w:pPr>
            <w:r w:rsidRPr="00907D12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43180</wp:posOffset>
                      </wp:positionV>
                      <wp:extent cx="133350" cy="95250"/>
                      <wp:effectExtent l="38100" t="19050" r="38100" b="38100"/>
                      <wp:wrapNone/>
                      <wp:docPr id="52" name="5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28.6pt;margin-top:3.4pt;height:7.5pt;width:10.5pt;z-index:251688960;v-text-anchor:middle;mso-width-relative:page;mso-height-relative:page;" fillcolor="#EA4E4E [3204]" filled="t" stroked="t" coordsize="133350,95250" o:gfxdata="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SqfyNYAAAAIAQAADwAAAAAAAAABACAAAAAiAAAAZHJzL2Rvd25yZXYueG1sUEsBAhQAFAAAAAgA&#10;h07iQJ4hVvxgAgAAzgQAAA4AAAAAAAAAAQAgAAAAJQEAAGRycy9lMm9Eb2MueG1sUEsFBgAAAAAG&#10;AAYAWQEAAPcFAAAAAA=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47625</wp:posOffset>
                      </wp:positionV>
                      <wp:extent cx="133350" cy="95250"/>
                      <wp:effectExtent l="38100" t="19050" r="38100" b="38100"/>
                      <wp:wrapNone/>
                      <wp:docPr id="25" name="5-Point Sta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16.1pt;margin-top:3.75pt;height:7.5pt;width:10.5pt;z-index:251676672;v-text-anchor:middle;mso-width-relative:page;mso-height-relative:page;" fillcolor="#EA4E4E [3204]" filled="t" stroked="t" coordsize="133350,95250" o:gfxdata="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KQNOdYAAAAIAQAADwAAAAAAAAABACAAAAAiAAAAZHJzL2Rvd25yZXYueG1sUEsBAhQAFAAAAAgA&#10;h07iQO2Jd9BgAgAAzgQAAA4AAAAAAAAAAQAgAAAAJQEAAGRycy9lMm9Eb2MueG1sUEsFBgAAAAAG&#10;AAYAWQEAAPcFAAAAAA=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47625</wp:posOffset>
                      </wp:positionV>
                      <wp:extent cx="133350" cy="95250"/>
                      <wp:effectExtent l="38100" t="19050" r="38100" b="38100"/>
                      <wp:wrapNone/>
                      <wp:docPr id="24" name="5-Point Sta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03.6pt;margin-top:3.75pt;height:7.5pt;width:10.5pt;z-index:251674624;v-text-anchor:middle;mso-width-relative:page;mso-height-relative:page;" fillcolor="#EA4E4E [3204]" filled="t" stroked="t" coordsize="133350,95250" o:gfxdata="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N&#10;5Vl51gAAAAgBAAAPAAAAAAAAAAEAIAAAACIAAABkcnMvZG93bnJldi54bWxQSwECFAAUAAAACACH&#10;TuJAEwoSwF8CAADOBAAADgAAAAAAAAABACAAAAAlAQAAZHJzL2Uyb0RvYy54bWxQSwUGAAAAAAYA&#10;BgBZAQAA9gUAAAAA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47625</wp:posOffset>
                      </wp:positionV>
                      <wp:extent cx="133350" cy="95250"/>
                      <wp:effectExtent l="38100" t="19050" r="38100" b="38100"/>
                      <wp:wrapNone/>
                      <wp:docPr id="15" name="5-Point St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90.6pt;margin-top:3.75pt;height:7.5pt;width:10.5pt;z-index:251672576;v-text-anchor:middle;mso-width-relative:page;mso-height-relative:page;" fillcolor="#EA4E4E [3204]" filled="t" stroked="t" coordsize="133350,95250" o:gfxdata="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kp&#10;3tHVAAAACAEAAA8AAAAAAAAAAQAgAAAAIgAAAGRycy9kb3ducmV2LnhtbFBLAQIUABQAAAAIAIdO&#10;4kBFRkk+XwIAAM4EAAAOAAAAAAAAAAEAIAAAACQBAABkcnMvZTJvRG9jLnhtbFBLBQYAAAAABgAG&#10;AFkBAAD1BQAAAAA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47625</wp:posOffset>
                      </wp:positionV>
                      <wp:extent cx="133350" cy="95250"/>
                      <wp:effectExtent l="38100" t="19050" r="38100" b="38100"/>
                      <wp:wrapNone/>
                      <wp:docPr id="7" name="5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76.6pt;margin-top:3.75pt;height:7.5pt;width:10.5pt;z-index:251670528;v-text-anchor:middle;mso-width-relative:page;mso-height-relative:page;" fillcolor="#EA4E4E [3204]" filled="t" stroked="t" coordsize="133350,95250" o:gfxdata="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6p&#10;TmrWAAAACAEAAA8AAAAAAAAAAQAgAAAAIgAAAGRycy9kb3ducmV2LnhtbFBLAQIUABQAAAAIAIdO&#10;4kBo7gu1XgIAAMwEAAAOAAAAAAAAAAEAIAAAACUBAABkcnMvZTJvRG9jLnhtbFBLBQYAAAAABgAG&#10;AFkBAAD1BQAAAAA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sz w:val="20"/>
              </w:rPr>
              <w:t xml:space="preserve">Team Work </w:t>
            </w:r>
          </w:p>
          <w:p w:rsidR="00553D9B" w:rsidRPr="00907D12" w:rsidRDefault="000F0044">
            <w:pPr>
              <w:spacing w:line="240" w:lineRule="auto"/>
              <w:rPr>
                <w:bCs w:val="0"/>
                <w:sz w:val="20"/>
              </w:rPr>
            </w:pPr>
            <w:proofErr w:type="gramStart"/>
            <w:r w:rsidRPr="00907D12">
              <w:rPr>
                <w:b w:val="0"/>
                <w:sz w:val="20"/>
              </w:rPr>
              <w:t>has</w:t>
            </w:r>
            <w:proofErr w:type="gramEnd"/>
            <w:r w:rsidRPr="00907D12">
              <w:rPr>
                <w:b w:val="0"/>
                <w:sz w:val="20"/>
              </w:rPr>
              <w:t xml:space="preserve"> experienced in some organization during junior </w:t>
            </w:r>
            <w:r w:rsidRPr="00907D12">
              <w:rPr>
                <w:b w:val="0"/>
                <w:sz w:val="20"/>
              </w:rPr>
              <w:t>high school and senior high school.</w:t>
            </w:r>
          </w:p>
          <w:p w:rsidR="00553D9B" w:rsidRPr="00907D12" w:rsidRDefault="00553D9B">
            <w:pPr>
              <w:spacing w:line="240" w:lineRule="auto"/>
              <w:rPr>
                <w:b w:val="0"/>
                <w:bCs w:val="0"/>
                <w:sz w:val="18"/>
              </w:rPr>
            </w:pPr>
          </w:p>
          <w:p w:rsidR="00553D9B" w:rsidRPr="00907D12" w:rsidRDefault="000F0044">
            <w:pPr>
              <w:spacing w:line="240" w:lineRule="auto"/>
              <w:rPr>
                <w:b w:val="0"/>
                <w:bCs w:val="0"/>
                <w:sz w:val="20"/>
              </w:rPr>
            </w:pPr>
            <w:r w:rsidRPr="00907D12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2134870</wp:posOffset>
                      </wp:positionH>
                      <wp:positionV relativeFrom="paragraph">
                        <wp:posOffset>40640</wp:posOffset>
                      </wp:positionV>
                      <wp:extent cx="133350" cy="95250"/>
                      <wp:effectExtent l="38100" t="19050" r="38100" b="38100"/>
                      <wp:wrapNone/>
                      <wp:docPr id="47" name="5-Point Sta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68.1pt;margin-top:3.2pt;height:7.5pt;width:10.5pt;z-index:251681792;v-text-anchor:middle;mso-width-relative:page;mso-height-relative:page;" fillcolor="#EA4E4E [3204]" filled="t" stroked="t" coordsize="133350,95250" o:gfxdata="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8cYudcAAAAIAQAADwAAAAAAAAABACAAAAAiAAAAZHJzL2Rvd25yZXYueG1sUEsBAhQAFAAAAAgA&#10;h07iQAAXsPdfAgAAzgQAAA4AAAAAAAAAAQAgAAAAJgEAAGRycy9lMm9Eb2MueG1sUEsFBgAAAAAG&#10;AAYAWQEAAPcFAAAAAA=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1976120</wp:posOffset>
                      </wp:positionH>
                      <wp:positionV relativeFrom="paragraph">
                        <wp:posOffset>40640</wp:posOffset>
                      </wp:positionV>
                      <wp:extent cx="133350" cy="95250"/>
                      <wp:effectExtent l="38100" t="19050" r="38100" b="38100"/>
                      <wp:wrapNone/>
                      <wp:docPr id="46" name="5-Point Sta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55.6pt;margin-top:3.2pt;height:7.5pt;width:10.5pt;z-index:251680768;v-text-anchor:middle;mso-width-relative:page;mso-height-relative:page;" fillcolor="#EA4E4E [3204]" filled="t" stroked="t" coordsize="133350,95250" o:gfxdata="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OGeZdYAAAAIAQAADwAAAAAAAAABACAAAAAiAAAAZHJzL2Rvd25yZXYueG1sUEsBAhQAFAAAAAgA&#10;h07iQP6U1edgAgAAzgQAAA4AAAAAAAAAAQAgAAAAJQEAAGRycy9lMm9Eb2MueG1sUEsFBgAAAAAG&#10;AAYAWQEAAPcFAAAAAA=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1811020</wp:posOffset>
                      </wp:positionH>
                      <wp:positionV relativeFrom="paragraph">
                        <wp:posOffset>40640</wp:posOffset>
                      </wp:positionV>
                      <wp:extent cx="133350" cy="95250"/>
                      <wp:effectExtent l="38100" t="19050" r="38100" b="38100"/>
                      <wp:wrapNone/>
                      <wp:docPr id="45" name="5-Point Sta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42.6pt;margin-top:3.2pt;height:7.5pt;width:10.5pt;z-index:251679744;v-text-anchor:middle;mso-width-relative:page;mso-height-relative:page;" fillcolor="#EA4E4E [3204]" filled="t" stroked="t" coordsize="133350,95250" o:gfxdata="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H1YrtYAAAAIAQAADwAAAAAAAAABACAAAAAiAAAAZHJzL2Rvd25yZXYueG1sUEsBAhQAFAAAAAgA&#10;h07iQPwQe9dgAgAAzgQAAA4AAAAAAAAAAQAgAAAAJQEAAGRycy9lMm9Eb2MueG1sUEsFBgAAAAAG&#10;AAYAWQEAAPcFAAAAAA=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40640</wp:posOffset>
                      </wp:positionV>
                      <wp:extent cx="133350" cy="95250"/>
                      <wp:effectExtent l="38100" t="19050" r="38100" b="38100"/>
                      <wp:wrapNone/>
                      <wp:docPr id="26" name="5-Point St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28.6pt;margin-top:3.2pt;height:7.5pt;width:10.5pt;z-index:251678720;v-text-anchor:middle;mso-width-relative:page;mso-height-relative:page;" fillcolor="#EA4E4E [3204]" filled="t" stroked="t" coordsize="133350,95250" o:gfxdata="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/TpmDXAAAACAEAAA8AAAAAAAAAAQAgAAAAIgAAAGRycy9kb3ducmV2LnhtbFBLAQIUABQAAAAI&#10;AIdO4kDvDdngYAIAAM4EAAAOAAAAAAAAAAEAIAAAACYBAABkcnMvZTJvRG9jLnhtbFBLBQYAAAAA&#10;BgAGAFkBAAD4BQAAAAA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sz w:val="20"/>
              </w:rPr>
              <w:t xml:space="preserve">Computer Operation </w:t>
            </w:r>
          </w:p>
          <w:p w:rsidR="00553D9B" w:rsidRPr="00907D12" w:rsidRDefault="000F0044">
            <w:pPr>
              <w:spacing w:line="240" w:lineRule="auto"/>
              <w:rPr>
                <w:bCs w:val="0"/>
                <w:sz w:val="20"/>
              </w:rPr>
            </w:pPr>
            <w:proofErr w:type="gramStart"/>
            <w:r w:rsidRPr="00907D12">
              <w:rPr>
                <w:b w:val="0"/>
                <w:sz w:val="20"/>
              </w:rPr>
              <w:t>know</w:t>
            </w:r>
            <w:proofErr w:type="gramEnd"/>
            <w:r w:rsidRPr="00907D12">
              <w:rPr>
                <w:b w:val="0"/>
                <w:sz w:val="20"/>
              </w:rPr>
              <w:t xml:space="preserve"> how to operate computer well.</w:t>
            </w:r>
          </w:p>
          <w:p w:rsidR="00553D9B" w:rsidRPr="00907D12" w:rsidRDefault="00553D9B">
            <w:pPr>
              <w:spacing w:line="240" w:lineRule="auto"/>
              <w:rPr>
                <w:b w:val="0"/>
                <w:bCs w:val="0"/>
                <w:sz w:val="18"/>
              </w:rPr>
            </w:pPr>
          </w:p>
          <w:p w:rsidR="00553D9B" w:rsidRPr="00907D12" w:rsidRDefault="000F0044">
            <w:pPr>
              <w:spacing w:line="240" w:lineRule="auto"/>
              <w:rPr>
                <w:b w:val="0"/>
                <w:bCs w:val="0"/>
                <w:sz w:val="20"/>
              </w:rPr>
            </w:pPr>
            <w:r w:rsidRPr="00907D12">
              <w:rPr>
                <w:b w:val="0"/>
                <w:bCs w:val="0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48260</wp:posOffset>
                      </wp:positionV>
                      <wp:extent cx="133350" cy="95250"/>
                      <wp:effectExtent l="38100" t="19050" r="38100" b="38100"/>
                      <wp:wrapNone/>
                      <wp:docPr id="51" name="5-Point St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104.65pt;margin-top:3.8pt;height:7.5pt;width:10.5pt;z-index:251686912;v-text-anchor:middle;mso-width-relative:page;mso-height-relative:page;" fillcolor="#EA4E4E [3204]" filled="t" stroked="t" coordsize="133350,95250" o:gfxdata="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x&#10;kBiP1gAAAAgBAAAPAAAAAAAAAAEAIAAAACIAAABkcnMvZG93bnJldi54bWxQSwECFAAUAAAACACH&#10;TuJAnKX4zF8CAADOBAAADgAAAAAAAAABACAAAAAlAQAAZHJzL2Uyb0RvYy54bWxQSwUGAAAAAAYA&#10;BgBZAQAA9gUAAAAA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48260</wp:posOffset>
                      </wp:positionV>
                      <wp:extent cx="133350" cy="95250"/>
                      <wp:effectExtent l="38100" t="19050" r="38100" b="38100"/>
                      <wp:wrapNone/>
                      <wp:docPr id="50" name="5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92.15pt;margin-top:3.8pt;height:7.5pt;width:10.5pt;z-index:251685888;v-text-anchor:middle;mso-width-relative:page;mso-height-relative:page;" fillcolor="#EA4E4E [3204]" filled="t" stroked="t" coordsize="133350,95250" o:gfxdata="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E3a51gAAAAgBAAAPAAAAAAAAAAEAIAAAACIAAABkcnMvZG93bnJldi54bWxQSwECFAAUAAAACACH&#10;TuJAYiad3F8CAADOBAAADgAAAAAAAAABACAAAAAlAQAAZHJzL2Uyb0RvYy54bWxQSwUGAAAAAAYA&#10;BgBZAQAA9gUAAAAA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48260</wp:posOffset>
                      </wp:positionV>
                      <wp:extent cx="133350" cy="95250"/>
                      <wp:effectExtent l="38100" t="19050" r="38100" b="38100"/>
                      <wp:wrapNone/>
                      <wp:docPr id="49" name="5-Point Sta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79.15pt;margin-top:3.8pt;height:7.5pt;width:10.5pt;z-index:251684864;v-text-anchor:middle;mso-width-relative:page;mso-height-relative:page;" fillcolor="#EA4E4E [3204]" filled="t" stroked="t" coordsize="133350,95250" o:gfxdata="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dXietYAAAAIAQAADwAAAAAAAAABACAAAAAiAAAAZHJzL2Rvd25yZXYueG1sUEsBAhQAFAAAAAgA&#10;h07iQPQAwRVgAgAAzgQAAA4AAAAAAAAAAQAgAAAAJQEAAGRycy9lMm9Eb2MueG1sUEsFBgAAAAAG&#10;AAYAWQEAAPcFAAAAAA=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b w:val="0"/>
                <w:bCs w:val="0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48260</wp:posOffset>
                      </wp:positionV>
                      <wp:extent cx="133350" cy="95250"/>
                      <wp:effectExtent l="38100" t="19050" r="38100" b="38100"/>
                      <wp:wrapNone/>
                      <wp:docPr id="48" name="5-Point Sta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52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style="position:absolute;left:0pt;margin-left:65.15pt;margin-top:3.8pt;height:7.5pt;width:10.5pt;z-index:251683840;v-text-anchor:middle;mso-width-relative:page;mso-height-relative:page;" fillcolor="#EA4E4E [3204]" filled="t" stroked="t" coordsize="133350,95250" o:gfxdata="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63&#10;5ETVAAAACAEAAA8AAAAAAAAAAQAgAAAAIgAAAGRycy9kb3ducmV2LnhtbFBLAQIUABQAAAAIAIdO&#10;4kAKg6QFXwIAAM4EAAAOAAAAAAAAAAEAIAAAACQBAABkcnMvZTJvRG9jLnhtbFBLBQYAAAAABgAG&#10;AFkBAAD1BQAAAAA=&#10;" path="m0,36382l50935,36382,66675,0,82414,36382,133349,36382,92142,58867,107882,95249,66675,72764,25467,95249,41207,58867xe">
                      <v:path o:connectlocs="66675,0;0,36382;25467,95249;107882,95249;133349,36382" o:connectangles="247,164,82,82,0"/>
                      <v:fill on="t" focussize="0,0"/>
                      <v:stroke weight="1pt" color="#AC3737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907D12">
              <w:rPr>
                <w:sz w:val="20"/>
              </w:rPr>
              <w:t>Language</w:t>
            </w:r>
          </w:p>
          <w:p w:rsidR="00553D9B" w:rsidRPr="00907D12" w:rsidRDefault="000F0044">
            <w:pPr>
              <w:spacing w:line="240" w:lineRule="auto"/>
              <w:rPr>
                <w:bCs w:val="0"/>
                <w:sz w:val="20"/>
              </w:rPr>
            </w:pPr>
            <w:r w:rsidRPr="00907D12">
              <w:rPr>
                <w:b w:val="0"/>
                <w:sz w:val="20"/>
              </w:rPr>
              <w:t>IELTS 7.0</w:t>
            </w:r>
          </w:p>
          <w:p w:rsidR="00553D9B" w:rsidRPr="00907D12" w:rsidRDefault="000F0044">
            <w:pPr>
              <w:spacing w:line="240" w:lineRule="auto"/>
              <w:rPr>
                <w:bCs w:val="0"/>
                <w:sz w:val="20"/>
              </w:rPr>
            </w:pPr>
            <w:r w:rsidRPr="00907D12">
              <w:rPr>
                <w:b w:val="0"/>
                <w:sz w:val="20"/>
              </w:rPr>
              <w:t>Fluent in speaking English</w:t>
            </w:r>
          </w:p>
          <w:p w:rsidR="00553D9B" w:rsidRDefault="00553D9B">
            <w:pPr>
              <w:spacing w:line="240" w:lineRule="auto"/>
              <w:rPr>
                <w:b w:val="0"/>
                <w:bCs w:val="0"/>
              </w:rPr>
            </w:pPr>
          </w:p>
          <w:p w:rsidR="00553D9B" w:rsidRDefault="00553D9B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tbl>
            <w:tblPr>
              <w:tblStyle w:val="GridTable1Light-Accent21"/>
              <w:tblW w:w="5836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5836"/>
            </w:tblGrid>
            <w:tr w:rsidR="00553D9B" w:rsidTr="00553D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21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36" w:type="dxa"/>
                </w:tcPr>
                <w:p w:rsidR="00553D9B" w:rsidRDefault="000F0044">
                  <w:pPr>
                    <w:pStyle w:val="Heading1"/>
                    <w:outlineLvl w:val="0"/>
                    <w:rPr>
                      <w:b w:val="0"/>
                      <w:bCs w:val="0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8EA7FA068A3B4B37A24F8A25AABF2FC0"/>
                      </w:placeholder>
                      <w15:appearance w15:val="hidden"/>
                    </w:sdtPr>
                    <w:sdtEndPr/>
                    <w:sdtContent>
                      <w:r>
                        <w:t>Jesslyn noverlita</w:t>
                      </w:r>
                    </w:sdtContent>
                  </w:sdt>
                </w:p>
                <w:p w:rsidR="00553D9B" w:rsidRDefault="000F0044">
                  <w:pPr>
                    <w:pStyle w:val="Heading2"/>
                    <w:outlineLvl w:val="1"/>
                    <w:rPr>
                      <w:b w:val="0"/>
                      <w:bCs w:val="0"/>
                    </w:rPr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3401B89DAFEB43D680E5BA384B991A5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>
                        <w:t>xiamen university malaysia student</w:t>
                      </w:r>
                    </w:sdtContent>
                  </w:sdt>
                  <w:r>
                    <w:t xml:space="preserve"> </w:t>
                  </w:r>
                </w:p>
              </w:tc>
            </w:tr>
          </w:tbl>
          <w:p w:rsidR="00553D9B" w:rsidRDefault="000F0044">
            <w:pPr>
              <w:pStyle w:val="Heading3"/>
              <w:shd w:val="clear" w:color="auto" w:fill="DBDBDB" w:themeFill="accent3" w:themeFillTint="66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Education</w:t>
            </w:r>
          </w:p>
          <w:p w:rsidR="00553D9B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 xml:space="preserve">IGNATIUS GLOBAL JUNIOR HIGSHOOL – </w:t>
            </w:r>
            <w:r>
              <w:rPr>
                <w:rFonts w:asciiTheme="majorHAnsi" w:hAnsiTheme="majorHAnsi"/>
              </w:rPr>
              <w:t>CLASS OF 2013</w:t>
            </w:r>
          </w:p>
          <w:p w:rsidR="00553D9B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Ranked into top 10 students.</w:t>
            </w:r>
          </w:p>
          <w:p w:rsidR="00553D9B" w:rsidRDefault="000F0044">
            <w:pPr>
              <w:pStyle w:val="Heading4"/>
              <w:spacing w:line="24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ignatius global senior highschool – class of 2016</w:t>
            </w:r>
          </w:p>
          <w:p w:rsidR="00553D9B" w:rsidRPr="00DB7B04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Ranked into top 5 best student in the city.</w:t>
            </w:r>
            <w:bookmarkStart w:id="0" w:name="_GoBack"/>
            <w:bookmarkEnd w:id="0"/>
          </w:p>
          <w:p w:rsidR="00553D9B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XIAMEN UNIVERSITY MALAYSIA – CLASS OF 2019</w:t>
            </w:r>
          </w:p>
          <w:p w:rsidR="00553D9B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First year of Computer Science and Technology student.</w:t>
            </w:r>
          </w:p>
          <w:p w:rsidR="00553D9B" w:rsidRPr="00907D12" w:rsidRDefault="000F0044">
            <w:pPr>
              <w:pStyle w:val="Heading3"/>
              <w:shd w:val="clear" w:color="auto" w:fill="DBDBDB" w:themeFill="accent3" w:themeFillTint="66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907D12">
              <w:rPr>
                <w:sz w:val="28"/>
              </w:rPr>
              <w:t xml:space="preserve">Volunteering and </w:t>
            </w:r>
            <w:r w:rsidRPr="00907D12">
              <w:rPr>
                <w:sz w:val="28"/>
              </w:rPr>
              <w:t>leadership</w:t>
            </w:r>
          </w:p>
          <w:p w:rsidR="00553D9B" w:rsidRPr="00907D12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7D12">
              <w:t>MEMBER OF BUDDHIST CLUB IN SENIOR HIGHSCHOOL</w:t>
            </w:r>
          </w:p>
          <w:p w:rsidR="00553D9B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Manage to </w:t>
            </w:r>
            <w:proofErr w:type="gramStart"/>
            <w:r>
              <w:t>held</w:t>
            </w:r>
            <w:proofErr w:type="gramEnd"/>
            <w:r>
              <w:t xml:space="preserve"> some volunteering events like giving free groceries and visiting some orphanage.</w:t>
            </w:r>
          </w:p>
          <w:p w:rsidR="00907D12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7D12">
              <w:t>MEMBER OF STUDENT COUNCIL IN SENIOR HIGHSCHOOL</w:t>
            </w:r>
          </w:p>
          <w:p w:rsidR="00907D12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Join the student council </w:t>
            </w:r>
            <w:r>
              <w:t>as the Vice Chief of Nationalis</w:t>
            </w:r>
            <w:r>
              <w:t>m and Patriotism Development division.</w:t>
            </w:r>
          </w:p>
          <w:p w:rsidR="00907D12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 w:rsidRPr="00907D12">
              <w:t>HEAD OF EVENT PLANNER IN 2018 NEW STUDENT ORIENTATION</w:t>
            </w:r>
          </w:p>
          <w:p w:rsidR="00553D9B" w:rsidRPr="00907D12" w:rsidRDefault="000F004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t xml:space="preserve">Manage to plan orientation for new students in senior </w:t>
            </w:r>
            <w:proofErr w:type="spellStart"/>
            <w:r>
              <w:t>highschool</w:t>
            </w:r>
            <w:proofErr w:type="spellEnd"/>
            <w:r>
              <w:t>.</w:t>
            </w:r>
          </w:p>
        </w:tc>
      </w:tr>
    </w:tbl>
    <w:p w:rsidR="00553D9B" w:rsidRDefault="00553D9B">
      <w:pPr>
        <w:pStyle w:val="NoSpacing"/>
      </w:pPr>
    </w:p>
    <w:sectPr w:rsidR="00553D9B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044" w:rsidRDefault="000F0044">
      <w:pPr>
        <w:spacing w:after="0" w:line="240" w:lineRule="auto"/>
      </w:pPr>
      <w:r>
        <w:separator/>
      </w:r>
    </w:p>
  </w:endnote>
  <w:endnote w:type="continuationSeparator" w:id="0">
    <w:p w:rsidR="000F0044" w:rsidRDefault="000F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2" w:type="dxa"/>
      <w:tblLayout w:type="fixed"/>
      <w:tblLook w:val="04A0" w:firstRow="1" w:lastRow="0" w:firstColumn="1" w:lastColumn="0" w:noHBand="0" w:noVBand="1"/>
    </w:tblPr>
    <w:tblGrid>
      <w:gridCol w:w="2628"/>
      <w:gridCol w:w="2628"/>
      <w:gridCol w:w="2628"/>
      <w:gridCol w:w="2628"/>
    </w:tblGrid>
    <w:tr w:rsidR="00553D9B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53D9B" w:rsidRDefault="00553D9B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53D9B" w:rsidRDefault="00553D9B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53D9B" w:rsidRDefault="00553D9B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53D9B" w:rsidRDefault="00553D9B">
          <w:pPr>
            <w:pStyle w:val="Footer"/>
          </w:pPr>
        </w:p>
      </w:tc>
    </w:tr>
    <w:tr w:rsidR="00553D9B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53D9B" w:rsidRDefault="00553D9B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53D9B" w:rsidRDefault="00553D9B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53D9B" w:rsidRDefault="00553D9B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53D9B" w:rsidRDefault="00553D9B">
          <w:pPr>
            <w:pStyle w:val="Footer"/>
          </w:pPr>
        </w:p>
      </w:tc>
    </w:tr>
  </w:tbl>
  <w:p w:rsidR="00553D9B" w:rsidRDefault="00553D9B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2" w:type="dxa"/>
      <w:tblLayout w:type="fixed"/>
      <w:tblLook w:val="04A0" w:firstRow="1" w:lastRow="0" w:firstColumn="1" w:lastColumn="0" w:noHBand="0" w:noVBand="1"/>
    </w:tblPr>
    <w:tblGrid>
      <w:gridCol w:w="2628"/>
      <w:gridCol w:w="2628"/>
      <w:gridCol w:w="2628"/>
      <w:gridCol w:w="2628"/>
    </w:tblGrid>
    <w:tr w:rsidR="00553D9B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53D9B" w:rsidRDefault="000F0044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0" b="0"/>
                    <wp:docPr id="27" name="Group 10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psCustomData="http://www.wps.cn/officeDocument/2013/wpsCustomData">
                <w:pict>
                  <v:group id="Group 102" o:spid="_x0000_s1026" o:spt="203" style="height:25.9pt;width:25.9pt;" coordsize="734576,734576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CMrZIjSAAAAAwEAAA8AAAAAAAAAAQAgAAAAIgAAAGRycy9kb3du&#10;cmV2LnhtbFBLAQIUABQAAAAIAIdO4kBb7vuoBwYAAG4fAAAOAAAAAAAAAAEAIAAAACEBAABkcnMv&#10;ZTJvRG9jLnhtbFBLBQYAAAAABgAGAFkBAACaCQAAAAA=&#10;">
                    <o:lock v:ext="edit" aspectratio="t"/>
                    <v:shape id="_x0000_s1026" o:spid="_x0000_s1026" o:spt="3" type="#_x0000_t3" style="position:absolute;left:0;top:0;height:734576;width:734576;v-text-anchor:middle;" fillcolor="#EA4E4E [3204]" filled="t" stroked="f" coordsize="21600,21600" o:gfxdata="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0Sh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163954;top:245845;height:242889;width:406667;" coordorigin="163954,245844" coordsize="727861,4347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100" style="position:absolute;left:163954;top:471541;flip:y;height:209029;width:727861;v-text-anchor:middle;" fillcolor="#000000 [3213]" filled="t" stroked="f" coordsize="785097,209029" o:gfxdata="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835ugAAANsA&#10;AAAPAAAAAAAAAAEAIAAAACIAAABkcnMvZG93bnJldi54bWxQSwECFAAUAAAACACHTuJAMy8FnjsA&#10;AAA5AAAAEAAAAAAAAAABACAAAAAJAQAAZHJzL3NoYXBleG1sLnhtbFBLBQYAAAAABgAGAFsBAACz&#10;AwAAAAA=&#10;" path="m287158,209029l392549,138910,500509,209029,785097,0,0,0,287158,209029xe">
                        <v:path o:connectlocs="266223,209029;363930,138910;464020,209029;727861,0;0,0;266223,209029" o:connectangles="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Isosceles Triangle 90" o:spid="_x0000_s1026" o:spt="100" style="position:absolute;left:583899;top:338416;flip:y;height:243343;width:372486;rotation:-5898240f;v-text-anchor:middle;" fillcolor="#000000 [3213]" filled="t" stroked="f" coordsize="372486,243343" o:gfxdata="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HLv28AAAA&#10;2wAAAA8AAAAAAAAAAQAgAAAAIgAAAGRycy9kb3ducmV2LnhtbFBLAQIUABQAAAAIAIdO4kAzLwWe&#10;OwAAADkAAAAQAAAAAAAAAAEAIAAAAAsBAABkcnMvc2hhcGV4bWwueG1sUEsFBgAAAAAGAAYAWwEA&#10;ALUDAAAAAA==&#10;" path="m0,243343l179100,0,372486,243343,0,243343xe">
                        <v:path o:connectlocs="0,243343;179100,0;372486,243343;0,243343" o:connectangles="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Isosceles Triangle 90" o:spid="_x0000_s1026" o:spt="100" style="position:absolute;left:99717;top:341263;flip:x y;height:243343;width:372486;rotation:-5898240f;v-text-anchor:middle;" fillcolor="#000000 [3213]" filled="t" stroked="f" coordsize="372486,243343" o:gfxdata="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pcjvQAA&#10;ANsAAAAPAAAAAAAAAAEAIAAAACIAAABkcnMvZG93bnJldi54bWxQSwECFAAUAAAACACHTuJAMy8F&#10;njsAAAA5AAAAEAAAAAAAAAABACAAAAAMAQAAZHJzL3NoYXBleG1sLnhtbFBLBQYAAAAABgAGAFsB&#10;AAC2AwAAAAA=&#10;" path="m0,243343l179100,0,372486,243343,0,243343xe">
                        <v:path o:connectlocs="0,243343;179100,0;372486,243343;0,243343" o:connectangles="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5" alt="email icon" type="#_x0000_t5" style="position:absolute;left:168712;top:245844;flip:y;height:264827;width:723102;v-text-anchor:middle;" fillcolor="#000000 [3213]" filled="t" stroked="f" coordsize="21600,21600" o:gfxdata="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WGTr4A&#10;AADb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53D9B" w:rsidRDefault="000F0044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13970" b="13970"/>
                    <wp:docPr id="34" name="Group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/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6" name="Twitter symbol" descr="Twitter icon"/>
                            <wps:cNvSpPr/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 xmlns:wpsCustomData="http://www.wps.cn/officeDocument/2013/wpsCustomData">
                <w:pict>
                  <v:group id="Group 4" o:spid="_x0000_s1026" o:spt="203" style="height:25.9pt;width:25.9pt;" coordsize="430,430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">
                    <o:lock v:ext="edit" aspectratio="t"/>
                    <v:shape id="Circle around Twitter symbol" o:spid="_x0000_s1026" o:spt="100" style="position:absolute;left:0;top:0;height:430;width:430;" fillcolor="#EA4E4E [3204]" filled="t" stroked="t" coordsize="3441,3441" o:gfxdata="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n2Uu8AAAA&#10;2wAAAA8AAAAAAAAAAQAgAAAAIgAAAGRycy9kb3ducmV2LnhtbFBLAQIUABQAAAAIAIdO4kAzLwWe&#10;OwAAADkAAAAQAAAAAAAAAAEAIAAAAAsBAABkcnMvc2hhcGV4bWwueG1sUEsFBgAAAAAGAAYAWwEA&#10;ALU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0,1721,4,1616,13,1513,28,1412,49,1313,76,1215,108,1121,145,1029,188,939,235,853,287,769,344,690,405,613,470,540,539,471,612,406,689,344,769,287,852,236,939,188,1028,146,1120,108,1214,76,1312,50,1411,29,1513,13,1615,4,1720,0xe">
                      <v:path o:connectlocs="228,0;253,3;278,9;301,18;323,29;343,42;362,58;379,76;394,96;406,117;416,140;423,164;428,189;430,215;428,241;423,266;416,290;406,312;394,333;379,353;362,371;343,387;323,400;301,411;278,420;253,426;228,429;201,429;176,426;151,420;128,411;106,400;86,387;67,371;50,353;35,333;23,312;13,290;6,266;1,241;0,215;1,189;6,164;13,140;23,117;35,96;50,76;67,58;86,42;106,29;128,18;151,9;176,3;201,0" o:connectangles="0,0,0,0,0,0,0,0,0,0,0,0,0,0,0,0,0,0,0,0,0,0,0,0,0,0,0,0,0,0,0,0,0,0,0,0,0,0,0,0,0,0,0,0,0,0,0,0,0,0,0,0,0,0"/>
                      <v:fill on="t" focussize="0,0"/>
                      <v:stroke weight="0pt" color="#EA4E4E [3204]" joinstyle="round"/>
                      <v:imagedata o:title=""/>
                      <o:lock v:ext="edit" aspectratio="f"/>
                    </v:shape>
                    <v:shape id="Twitter symbol" o:spid="_x0000_s1026" o:spt="100" alt="Twitter icon" style="position:absolute;left:104;top:119;height:211;width:238;" fillcolor="#000000" filled="t" stroked="t" coordsize="1898,1692" o:gfxdata="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yQJfugAAANsA&#10;AAAPAAAAAAAAAAEAIAAAACIAAABkcnMvZG93bnJldi54bWxQSwECFAAUAAAACACHTuJAMy8FnjsA&#10;AAA5AAAAEAAAAAAAAAABACAAAAAJAQAAZHJzL3NoYXBleG1sLnhtbFBLBQYAAAAABgAGAFsBAACz&#10;AwAAAAA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0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>
                      <v:path o:connectlocs="176,1;191,8;208,14;231,3;223,20;210,33;231,27;229,37;213,52;213,75;208,99;201,122;189,144;175,164;157,182;136,196;111,206;84,210;54,209;25,201;0,187;20,187;44,181;65,170;61,163;46,156;34,143;26,128;40,128;43,125;28,117;17,104;10,87;9,74;25,80;23,73;14,59;10,42;11,25;16,9;36,31;60,48;87,60;117,65;116,46;121,28;132,13;147,3;164,0" o:connectangles="0,0,0,0,0,0,0,0,0,0,0,0,0,0,0,0,0,0,0,0,0,0,0,0,0,0,0,0,0,0,0,0,0,0,0,0,0,0,0,0,0,0,0,0,0,0,0,0,0"/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53D9B" w:rsidRDefault="000F0044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13970" b="13970"/>
                    <wp:docPr id="37" name="Group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9" name="Telephone symbol" descr="Phone icon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 xmlns:wpsCustomData="http://www.wps.cn/officeDocument/2013/wpsCustomData">
                <w:pict>
                  <v:group id="Group 10" o:spid="_x0000_s1026" o:spt="203" style="height:25.9pt;width:25.9pt;" coordsize="431,431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">
                    <o:lock v:ext="edit" aspectratio="t"/>
                    <v:shape id="Circle around telephone symbol" o:spid="_x0000_s1026" o:spt="100" style="position:absolute;left:0;top:0;height:431;width:431;" fillcolor="#EA4E4E [3204]" filled="t" stroked="t" coordsize="3451,3450" o:gfxdata="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Afk2ugAAANsA&#10;AAAPAAAAAAAAAAEAIAAAACIAAABkcnMvZG93bnJldi54bWxQSwECFAAUAAAACACHTuJAMy8FnjsA&#10;AAA5AAAAEAAAAAAAAAABACAAAAAJAQAAZHJzL3NoYXBleG1sLnhtbFBLBQYAAAAABgAGAFsBAACz&#10;AwAAAAA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0,1725,3,1619,13,1517,28,1415,49,1316,75,1218,108,1123,146,1031,189,941,236,854,288,771,345,690,405,613,471,541,540,471,614,406,690,344,771,287,855,235,941,188,1031,145,1123,108,1218,76,1315,48,1415,28,1516,12,1620,3,1725,0xe">
                      <v:path o:connectlocs="228,0;254,3;278,9;302,18;324,29;344,42;363,58;380,76;395,96;407,117;417,140;424,164;429,189;431,215;429,241;424,266;417,290;407,313;395,334;380,354;363,372;344,387;324,401;302,412;278,421;254,427;228,430;202,430;176,427;152,421;128,412;106,401;86,387;67,372;50,354;35,334;23,313;13,290;6,266;1,241;0,215;1,189;6,164;13,140;23,117;35,96;50,76;67,58;86,42;106,29;128,18;152,9;176,3;202,0" o:connectangles="0,0,0,0,0,0,0,0,0,0,0,0,0,0,0,0,0,0,0,0,0,0,0,0,0,0,0,0,0,0,0,0,0,0,0,0,0,0,0,0,0,0,0,0,0,0,0,0,0,0,0,0,0,0"/>
                      <v:fill on="t" focussize="0,0"/>
                      <v:stroke weight="0pt" color="#EA4E4E [3204]" joinstyle="round"/>
                      <v:imagedata o:title=""/>
                      <o:lock v:ext="edit" aspectratio="f"/>
                    </v:shape>
                    <v:shape id="Telephone symbol" o:spid="_x0000_s1026" o:spt="100" alt="Phone icon" style="position:absolute;left:97;top:95;height:238;width:237;" fillcolor="#000000" filled="t" stroked="t" coordsize="1894,1896" o:gfxdata="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Y1CebgAAADbAAAA&#10;DwAAAAAAAAABACAAAAAiAAAAZHJzL2Rvd25yZXYueG1sUEsBAhQAFAAAAAgAh07iQDMvBZ47AAAA&#10;OQAAABAAAAAAAAAAAQAgAAAABwEAAGRycy9zaGFwZXhtbC54bWxQSwUGAAAAAAYABgBbAQAAsQMA&#10;AAAA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0,421,32,356,63,298,93,246,123,200,151,159,178,122,203,92,225,66,245,45,263,28,277,16,287,6,293,1,295,0xe">
                      <v:path o:connectlocs="88,62;81,70;74,77;65,82;62,86;65,92;69,99;76,107;83,117;92,128;103,139;115,150;129,161;144,172;155,171;162,162;170,153;237,200;232,205;226,211;219,217;211,222;204,226;197,231;192,234;187,236;185,237;180,236;169,231;157,226;144,221;131,214;118,207;104,198;90,188;76,176;63,163;50,148;37,131;25,111;14,90;4,66;4,44;11,30;18,19;25,11;30,5;34,2;36,0" o:connectangles="0,0,0,0,0,0,0,0,0,0,0,0,0,0,0,0,0,0,0,0,0,0,0,0,0,0,0,0,0,0,0,0,0,0,0,0,0,0,0,0,0,0,0,0,0,0,0,0,0"/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53D9B" w:rsidRDefault="000F0044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13970" b="13970"/>
                    <wp:docPr id="40" name="Group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 xmlns:wpsCustomData="http://www.wps.cn/officeDocument/2013/wpsCustomData">
                <w:pict>
                  <v:group id="Group 16" o:spid="_x0000_s1026" o:spt="203" style="height:25.9pt;width:25.9pt;" coordsize="431,431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">
                    <o:lock v:ext="edit" aspectratio="t"/>
                    <v:shape id="Circle around LinkedIn symbol" o:spid="_x0000_s1026" o:spt="100" style="position:absolute;left:0;top:0;height:431;width:431;" fillcolor="#EA4E4E [3204]" filled="t" stroked="t" coordsize="3451,3451" o:gfxdata="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4O4r4A&#10;AADbAAAADwAAAAAAAAABACAAAAAiAAAAZHJzL2Rvd25yZXYueG1sUEsBAhQAFAAAAAgAh07iQDMv&#10;BZ47AAAAOQAAABAAAAAAAAAAAQAgAAAADQEAAGRycy9zaGFwZXhtbC54bWxQSwUGAAAAAAYABgBb&#10;AQAAtwMAAAAA&#10;" path="m1725,0l1725,0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0,1726,3,1620,13,1518,28,1416,49,1317,75,1219,108,1124,146,1032,189,942,236,855,288,772,345,691,405,614,471,542,540,472,614,407,690,345,771,288,855,236,941,189,1031,146,1123,109,1218,77,1315,49,1415,29,1516,13,1620,4,1725,0xe">
                      <v:path o:connectlocs="215,0;241,1;266,6;290,13;313,23;334,35;354,50;372,67;387,86;401,106;412,128;421,152;427,176;430,202;430,228;427,254;421,278;412,302;401,324;387,344;372,363;354,380;334,395;313,407;290,417;266,424;241,429;215,431;189,429;164,424;140,417;117,407;96,395;76,380;58,363;43,344;29,324;18,302;9,278;3,254;0,228;0,202;3,176;9,152;18,128;29,106;43,86;58,67;76,50;96,35;117,23;140,13;164,6;189,1;215,0" o:connectangles="0,0,0,0,0,0,0,0,0,0,0,0,0,0,0,0,0,0,0,0,0,0,0,0,0,0,0,0,0,0,0,0,0,0,0,0,0,0,0,0,0,0,0,0,0,0,0,0,0,0,0,0,0,0,0"/>
                      <v:fill on="t" focussize="0,0"/>
                      <v:stroke weight="0pt" color="#EA4E4E [3204]" joinstyle="round"/>
                      <v:imagedata o:title=""/>
                      <o:lock v:ext="edit" aspectratio="f"/>
                    </v:shape>
                    <v:shape id="LinkedIn symbol" o:spid="_x0000_s1026" o:spt="100" alt="Linked In icon" style="position:absolute;left:113;top:102;height:202;width:203;" fillcolor="#000000" filled="t" stroked="t" coordsize="1619,1615" o:gfxdata="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QbubsAAADb&#10;AAAADwAAAAAAAAABACAAAAAiAAAAZHJzL2Rvd25yZXYueG1sUEsBAhQAFAAAAAgAh07iQDMvBZ47&#10;AAAAOQAAABAAAAAAAAAAAQAgAAAACgEAAGRycy9zaGFwZXhtbC54bWxQSwUGAAAAAAYABgBbAQAA&#10;tA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0,194,3,159,12,126,27,97,46,69,69,45,96,26,127,12,160,3,195,0xe">
                      <v:path o:connectlocs="45,67;3,202;152,63;164,64;175,67;183,71;189,77;194,84;198,92;200,101;202,111;202,122;203,202;160,136;160,130;160,124;159,118;158,112;155,107;151,104;146,101;139,100;131,101;125,103;120,107;117,112;115,118;114,124;113,131;113,202;71,67;112,85;114,82;119,76;125,71;132,67;142,64;152,63;28,0;36,3;43,8;47,15;48,24;47,32;43,40;36,45;28,48;20,48;12,45;5,40;1,32;0,24;1,15;5,8;12,3;20,0" o:connectangles="0,0,0,0,0,0,0,0,0,0,0,0,0,0,0,0,0,0,0,0,0,0,0,0,0,0,0,0,0,0,0,0,0,0,0,0,0,0,0,0,0,0,0,0,0,0,0,0,0,0,0,0,0,0,0,0"/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</w:tr>
    <w:tr w:rsidR="00553D9B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53D9B" w:rsidRDefault="000F0044">
          <w:pPr>
            <w:pStyle w:val="Footer"/>
          </w:pPr>
          <w:r>
            <w:t>Jesslynnoverlita</w:t>
          </w:r>
        </w:p>
        <w:p w:rsidR="00553D9B" w:rsidRDefault="000F0044">
          <w:pPr>
            <w:pStyle w:val="Footer"/>
          </w:pPr>
          <w:r>
            <w:t>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53D9B" w:rsidRDefault="000F0044">
          <w:pPr>
            <w:pStyle w:val="Footer"/>
          </w:pPr>
          <w:r>
            <w:t>@j_nvrlta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53D9B" w:rsidRDefault="000F0044">
          <w:pPr>
            <w:pStyle w:val="Footer"/>
          </w:pPr>
          <w:r>
            <w:t>01124435678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553D9B" w:rsidRDefault="000F0044">
          <w:pPr>
            <w:pStyle w:val="Footer"/>
          </w:pPr>
          <w:r>
            <w:t>jessN@blogspot.com</w:t>
          </w:r>
        </w:p>
      </w:tc>
    </w:tr>
  </w:tbl>
  <w:p w:rsidR="00553D9B" w:rsidRDefault="00553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044" w:rsidRDefault="000F0044">
      <w:pPr>
        <w:spacing w:after="0" w:line="240" w:lineRule="auto"/>
      </w:pPr>
      <w:r>
        <w:separator/>
      </w:r>
    </w:p>
  </w:footnote>
  <w:footnote w:type="continuationSeparator" w:id="0">
    <w:p w:rsidR="000F0044" w:rsidRDefault="000F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73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30"/>
    </w:tblGrid>
    <w:tr w:rsidR="00553D9B">
      <w:trPr>
        <w:trHeight w:hRule="exact" w:val="2952"/>
      </w:trPr>
      <w:tc>
        <w:tcPr>
          <w:tcW w:w="6730" w:type="dxa"/>
          <w:tcMar>
            <w:top w:w="821" w:type="dxa"/>
            <w:left w:w="0" w:type="dxa"/>
          </w:tcMar>
        </w:tcPr>
        <w:tbl>
          <w:tblPr>
            <w:tblStyle w:val="TableGrid"/>
            <w:tblW w:w="67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</w:tblPr>
          <w:tblGrid>
            <w:gridCol w:w="6730"/>
          </w:tblGrid>
          <w:tr w:rsidR="00553D9B">
            <w:trPr>
              <w:trHeight w:hRule="exact" w:val="1152"/>
            </w:trPr>
            <w:tc>
              <w:tcPr>
                <w:tcW w:w="6730" w:type="dxa"/>
                <w:vAlign w:val="center"/>
              </w:tcPr>
              <w:p w:rsidR="00553D9B" w:rsidRDefault="00553D9B">
                <w:pPr>
                  <w:pStyle w:val="Heading1"/>
                  <w:jc w:val="left"/>
                  <w:outlineLvl w:val="0"/>
                </w:pPr>
              </w:p>
            </w:tc>
          </w:tr>
        </w:tbl>
        <w:p w:rsidR="00553D9B" w:rsidRDefault="00553D9B"/>
      </w:tc>
    </w:tr>
  </w:tbl>
  <w:p w:rsidR="00553D9B" w:rsidRDefault="00553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BA"/>
    <w:rsid w:val="00091382"/>
    <w:rsid w:val="000A07DA"/>
    <w:rsid w:val="000A2BFA"/>
    <w:rsid w:val="000B0619"/>
    <w:rsid w:val="000B61CA"/>
    <w:rsid w:val="000F0044"/>
    <w:rsid w:val="000F7610"/>
    <w:rsid w:val="00114ED7"/>
    <w:rsid w:val="001300CA"/>
    <w:rsid w:val="00140B0E"/>
    <w:rsid w:val="00152BAB"/>
    <w:rsid w:val="00176496"/>
    <w:rsid w:val="001A5CA9"/>
    <w:rsid w:val="001B2AC1"/>
    <w:rsid w:val="001B403A"/>
    <w:rsid w:val="001C6CB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32CD"/>
    <w:rsid w:val="003C5528"/>
    <w:rsid w:val="003D03E5"/>
    <w:rsid w:val="003F08F0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53D9B"/>
    <w:rsid w:val="005729B0"/>
    <w:rsid w:val="00583E4F"/>
    <w:rsid w:val="00641630"/>
    <w:rsid w:val="0064504F"/>
    <w:rsid w:val="00684488"/>
    <w:rsid w:val="006A3CE7"/>
    <w:rsid w:val="006A3F23"/>
    <w:rsid w:val="006A7746"/>
    <w:rsid w:val="006C3C4C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07D12"/>
    <w:rsid w:val="009243E7"/>
    <w:rsid w:val="00985D58"/>
    <w:rsid w:val="00995CD8"/>
    <w:rsid w:val="009B3C40"/>
    <w:rsid w:val="009F7AD9"/>
    <w:rsid w:val="00A246A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A7B0E"/>
    <w:rsid w:val="00CC0E6D"/>
    <w:rsid w:val="00CE18D5"/>
    <w:rsid w:val="00D04109"/>
    <w:rsid w:val="00D97A41"/>
    <w:rsid w:val="00DB7B04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549AD"/>
    <w:rsid w:val="00F645C7"/>
    <w:rsid w:val="00FF4243"/>
    <w:rsid w:val="5912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0E3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pBdr>
        <w:bottom w:val="single" w:sz="48" w:space="1" w:color="EA4E4E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B101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B101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center"/>
    </w:pPr>
    <w:rPr>
      <w:rFonts w:asciiTheme="majorHAnsi" w:hAnsiTheme="majorHAnsi"/>
      <w:cap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1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line="240" w:lineRule="auto"/>
    </w:pPr>
    <w:rPr>
      <w:color w:val="D01818" w:themeColor="accent1" w:themeShade="BF"/>
    </w:rPr>
    <w:tblPr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line="240" w:lineRule="auto"/>
    </w:pPr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line="240" w:lineRule="auto"/>
    </w:pPr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line="240" w:lineRule="auto"/>
    </w:pPr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line="240" w:lineRule="auto"/>
    </w:pPr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pPr>
      <w:spacing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line="240" w:lineRule="auto"/>
    </w:p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pPr>
      <w:spacing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line="240" w:lineRule="auto"/>
    </w:p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auto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line="240" w:lineRule="auto"/>
    </w:pPr>
    <w:tblPr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line="240" w:lineRule="auto"/>
    </w:pPr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pPr>
      <w:spacing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line="240" w:lineRule="auto"/>
    </w:pPr>
    <w:tblPr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line="240" w:lineRule="auto"/>
    </w:pPr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sz w:val="32"/>
      <w:szCs w:val="24"/>
    </w:rPr>
  </w:style>
  <w:style w:type="paragraph" w:styleId="NoSpacing">
    <w:name w:val="No Spacing"/>
    <w:uiPriority w:val="98"/>
    <w:qFormat/>
    <w:pPr>
      <w:spacing w:line="240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caps/>
    </w:rPr>
  </w:style>
  <w:style w:type="paragraph" w:customStyle="1" w:styleId="Initials">
    <w:name w:val="Initials"/>
    <w:basedOn w:val="Normal"/>
    <w:next w:val="Heading3"/>
    <w:uiPriority w:val="1"/>
    <w:qFormat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line="240" w:lineRule="auto"/>
    </w:pPr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line="240" w:lineRule="auto"/>
    </w:pPr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line="240" w:lineRule="auto"/>
    </w:pPr>
    <w:tblPr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line="240" w:lineRule="auto"/>
    </w:p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line="240" w:lineRule="auto"/>
    </w:p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line="240" w:lineRule="auto"/>
    </w:p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line="240" w:lineRule="auto"/>
    </w:p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line="240" w:lineRule="auto"/>
    </w:p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line="240" w:lineRule="auto"/>
    </w:p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line="240" w:lineRule="auto"/>
    </w:pPr>
    <w:rPr>
      <w:color w:val="D01818" w:themeColor="accent1" w:themeShade="BF"/>
    </w:r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line="240" w:lineRule="auto"/>
    </w:pPr>
    <w:rPr>
      <w:color w:val="D01818" w:themeColor="accent1" w:themeShade="BF"/>
    </w:r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8B101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8B1010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01818" w:themeColor="accent1" w:themeShade="BF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D01818" w:themeColor="accent1" w:themeShade="BF"/>
      <w:spacing w:val="5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line="240" w:lineRule="auto"/>
    </w:pPr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line="240" w:lineRule="auto"/>
    </w:p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line="240" w:lineRule="auto"/>
    </w:pPr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line="240" w:lineRule="auto"/>
    </w:pPr>
    <w:tblPr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line="240" w:lineRule="auto"/>
    </w:pPr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line="240" w:lineRule="auto"/>
    </w:pPr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line="240" w:lineRule="auto"/>
    </w:pPr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line="240" w:lineRule="auto"/>
    </w:pPr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line="240" w:lineRule="auto"/>
    </w:pPr>
    <w:tblPr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line="240" w:lineRule="auto"/>
    </w:p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line="240" w:lineRule="auto"/>
    </w:pPr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line="240" w:lineRule="auto"/>
    </w:pPr>
    <w:rPr>
      <w:color w:val="FFFFFF" w:themeColor="background1"/>
    </w:rPr>
    <w:tblPr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line="240" w:lineRule="auto"/>
    </w:pPr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line="240" w:lineRule="auto"/>
    </w:pPr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line="240" w:lineRule="auto"/>
    </w:pPr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line="240" w:lineRule="auto"/>
    </w:pPr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line="240" w:lineRule="auto"/>
    </w:pPr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line="240" w:lineRule="auto"/>
    </w:pPr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line="240" w:lineRule="auto"/>
    </w:pPr>
    <w:rPr>
      <w:color w:val="D01818" w:themeColor="accent1" w:themeShade="BF"/>
    </w:rPr>
    <w:tblPr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line="240" w:lineRule="auto"/>
    </w:pPr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line="240" w:lineRule="auto"/>
    </w:pPr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line="240" w:lineRule="auto"/>
    </w:pPr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line="240" w:lineRule="auto"/>
    </w:pPr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line="240" w:lineRule="auto"/>
    </w:pPr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line="240" w:lineRule="auto"/>
    </w:pPr>
    <w:rPr>
      <w:color w:val="D0181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line="240" w:lineRule="auto"/>
    </w:pPr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line="240" w:lineRule="auto"/>
    </w:pPr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line="240" w:lineRule="auto"/>
    </w:pPr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line="240" w:lineRule="auto"/>
    </w:pPr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line="240" w:lineRule="auto"/>
    </w:pPr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0656570E514285860B421FC978F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99544-5D67-4D3A-B2A6-9EE7BD6FAA3B}"/>
      </w:docPartPr>
      <w:docPartBody>
        <w:p w:rsidR="001C37CD" w:rsidRDefault="009331EE">
          <w:pPr>
            <w:pStyle w:val="870656570E514285860B421FC978FA3C"/>
          </w:pPr>
          <w:r>
            <w:t>Skills</w:t>
          </w:r>
        </w:p>
      </w:docPartBody>
    </w:docPart>
    <w:docPart>
      <w:docPartPr>
        <w:name w:val="8EA7FA068A3B4B37A24F8A25AABF2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47648-DF60-4933-AB9F-D3C04A784958}"/>
      </w:docPartPr>
      <w:docPartBody>
        <w:p w:rsidR="001C37CD" w:rsidRDefault="009331EE">
          <w:pPr>
            <w:pStyle w:val="8EA7FA068A3B4B37A24F8A25AABF2FC0"/>
          </w:pPr>
          <w:r>
            <w:t>Your name</w:t>
          </w:r>
        </w:p>
      </w:docPartBody>
    </w:docPart>
    <w:docPart>
      <w:docPartPr>
        <w:name w:val="3401B89DAFEB43D680E5BA384B99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26E81-6156-48BC-82B3-FE175C61F4B1}"/>
      </w:docPartPr>
      <w:docPartBody>
        <w:p w:rsidR="001C37CD" w:rsidRDefault="009331EE">
          <w:pPr>
            <w:pStyle w:val="3401B89DAFEB43D680E5BA384B991A5E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89"/>
    <w:rsid w:val="001C37CD"/>
    <w:rsid w:val="001D5B89"/>
    <w:rsid w:val="004C51A9"/>
    <w:rsid w:val="0093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88793A1DCE4B0FA66BC2A6C024706F">
    <w:name w:val="4C88793A1DCE4B0FA66BC2A6C024706F"/>
    <w:rPr>
      <w:sz w:val="22"/>
      <w:szCs w:val="22"/>
      <w:lang w:val="en-MY" w:eastAsia="zh-CN"/>
    </w:rPr>
  </w:style>
  <w:style w:type="paragraph" w:customStyle="1" w:styleId="FEBE92BC366C4798B5AF4291E9E692E7">
    <w:name w:val="FEBE92BC366C4798B5AF4291E9E692E7"/>
    <w:rPr>
      <w:sz w:val="22"/>
      <w:szCs w:val="22"/>
      <w:lang w:val="en-MY" w:eastAsia="zh-CN"/>
    </w:rPr>
  </w:style>
  <w:style w:type="paragraph" w:customStyle="1" w:styleId="230BA7CE7302477AAAEB1722AADB791F">
    <w:name w:val="230BA7CE7302477AAAEB1722AADB791F"/>
    <w:rPr>
      <w:sz w:val="22"/>
      <w:szCs w:val="22"/>
      <w:lang w:val="en-MY" w:eastAsia="zh-CN"/>
    </w:rPr>
  </w:style>
  <w:style w:type="paragraph" w:customStyle="1" w:styleId="870656570E514285860B421FC978FA3C">
    <w:name w:val="870656570E514285860B421FC978FA3C"/>
    <w:rPr>
      <w:sz w:val="22"/>
      <w:szCs w:val="22"/>
      <w:lang w:val="en-MY" w:eastAsia="zh-CN"/>
    </w:rPr>
  </w:style>
  <w:style w:type="paragraph" w:customStyle="1" w:styleId="A23D2DBBD39E4D42923C8BE862883E6C">
    <w:name w:val="A23D2DBBD39E4D42923C8BE862883E6C"/>
    <w:rPr>
      <w:sz w:val="22"/>
      <w:szCs w:val="22"/>
      <w:lang w:val="en-MY" w:eastAsia="zh-CN"/>
    </w:rPr>
  </w:style>
  <w:style w:type="paragraph" w:customStyle="1" w:styleId="8EA7FA068A3B4B37A24F8A25AABF2FC0">
    <w:name w:val="8EA7FA068A3B4B37A24F8A25AABF2FC0"/>
    <w:rPr>
      <w:sz w:val="22"/>
      <w:szCs w:val="22"/>
      <w:lang w:val="en-MY" w:eastAsia="zh-CN"/>
    </w:rPr>
  </w:style>
  <w:style w:type="paragraph" w:customStyle="1" w:styleId="3401B89DAFEB43D680E5BA384B991A5E">
    <w:name w:val="3401B89DAFEB43D680E5BA384B991A5E"/>
    <w:rPr>
      <w:sz w:val="22"/>
      <w:szCs w:val="22"/>
      <w:lang w:val="en-MY" w:eastAsia="zh-CN"/>
    </w:rPr>
  </w:style>
  <w:style w:type="paragraph" w:customStyle="1" w:styleId="76441CB546684B2FB74FC8B1A8CBE4B1">
    <w:name w:val="76441CB546684B2FB74FC8B1A8CBE4B1"/>
    <w:rPr>
      <w:sz w:val="22"/>
      <w:szCs w:val="22"/>
      <w:lang w:val="en-MY" w:eastAsia="zh-CN"/>
    </w:rPr>
  </w:style>
  <w:style w:type="paragraph" w:customStyle="1" w:styleId="D0163AA1E4824D82BEC51F9AA539E85E">
    <w:name w:val="D0163AA1E4824D82BEC51F9AA539E85E"/>
    <w:qFormat/>
    <w:rPr>
      <w:sz w:val="22"/>
      <w:szCs w:val="22"/>
      <w:lang w:val="en-MY" w:eastAsia="zh-CN"/>
    </w:rPr>
  </w:style>
  <w:style w:type="paragraph" w:customStyle="1" w:styleId="55EDCCD6C68D4F52A75248B06E21E7E5">
    <w:name w:val="55EDCCD6C68D4F52A75248B06E21E7E5"/>
    <w:rPr>
      <w:sz w:val="22"/>
      <w:szCs w:val="22"/>
      <w:lang w:val="en-MY" w:eastAsia="zh-CN"/>
    </w:rPr>
  </w:style>
  <w:style w:type="paragraph" w:customStyle="1" w:styleId="FC5E182F50834A86AE6FB4EF244DBC25">
    <w:name w:val="FC5E182F50834A86AE6FB4EF244DBC25"/>
    <w:rPr>
      <w:sz w:val="22"/>
      <w:szCs w:val="22"/>
      <w:lang w:val="en-MY" w:eastAsia="zh-CN"/>
    </w:rPr>
  </w:style>
  <w:style w:type="paragraph" w:customStyle="1" w:styleId="FA9C67A11D86497287271AFD2974B81B">
    <w:name w:val="FA9C67A11D86497287271AFD2974B81B"/>
    <w:rPr>
      <w:sz w:val="22"/>
      <w:szCs w:val="22"/>
      <w:lang w:val="en-MY" w:eastAsia="zh-CN"/>
    </w:rPr>
  </w:style>
  <w:style w:type="paragraph" w:customStyle="1" w:styleId="BEE6F775C38D42878560274DCD1D70F3">
    <w:name w:val="BEE6F775C38D42878560274DCD1D70F3"/>
    <w:rPr>
      <w:sz w:val="22"/>
      <w:szCs w:val="22"/>
      <w:lang w:val="en-MY" w:eastAsia="zh-CN"/>
    </w:rPr>
  </w:style>
  <w:style w:type="paragraph" w:customStyle="1" w:styleId="63833D45C896477BA4B725A517CBD060">
    <w:name w:val="63833D45C896477BA4B725A517CBD060"/>
    <w:rPr>
      <w:sz w:val="22"/>
      <w:szCs w:val="22"/>
      <w:lang w:val="en-MY" w:eastAsia="zh-CN"/>
    </w:rPr>
  </w:style>
  <w:style w:type="paragraph" w:customStyle="1" w:styleId="4BA0D66871A64B1AA0A714497D402107">
    <w:name w:val="4BA0D66871A64B1AA0A714497D402107"/>
    <w:rPr>
      <w:sz w:val="22"/>
      <w:szCs w:val="22"/>
      <w:lang w:val="en-MY" w:eastAsia="zh-CN"/>
    </w:rPr>
  </w:style>
  <w:style w:type="paragraph" w:customStyle="1" w:styleId="1BD413D64DD6495196603EBEC082A834">
    <w:name w:val="1BD413D64DD6495196603EBEC082A834"/>
    <w:rPr>
      <w:sz w:val="22"/>
      <w:szCs w:val="22"/>
      <w:lang w:val="en-MY" w:eastAsia="zh-CN"/>
    </w:rPr>
  </w:style>
  <w:style w:type="paragraph" w:customStyle="1" w:styleId="2560FB40AA2748CDA2F8301C29070CE4">
    <w:name w:val="2560FB40AA2748CDA2F8301C29070CE4"/>
    <w:rPr>
      <w:sz w:val="22"/>
      <w:szCs w:val="22"/>
      <w:lang w:val="en-MY" w:eastAsia="zh-CN"/>
    </w:rPr>
  </w:style>
  <w:style w:type="paragraph" w:customStyle="1" w:styleId="C459EC9AD6E342539456583505681C3C">
    <w:name w:val="C459EC9AD6E342539456583505681C3C"/>
    <w:rPr>
      <w:sz w:val="22"/>
      <w:szCs w:val="22"/>
      <w:lang w:val="en-MY" w:eastAsia="zh-CN"/>
    </w:rPr>
  </w:style>
  <w:style w:type="paragraph" w:customStyle="1" w:styleId="EFBCC3EB03764CA0A2FAEC8B85FACD3E">
    <w:name w:val="EFBCC3EB03764CA0A2FAEC8B85FACD3E"/>
    <w:qFormat/>
    <w:rPr>
      <w:sz w:val="22"/>
      <w:szCs w:val="22"/>
      <w:lang w:val="en-MY" w:eastAsia="zh-CN"/>
    </w:rPr>
  </w:style>
  <w:style w:type="paragraph" w:customStyle="1" w:styleId="FDA73D00FDCA47738129E2DAC5BA778D">
    <w:name w:val="FDA73D00FDCA47738129E2DAC5BA778D"/>
    <w:rPr>
      <w:sz w:val="22"/>
      <w:szCs w:val="22"/>
      <w:lang w:val="en-MY" w:eastAsia="zh-CN"/>
    </w:rPr>
  </w:style>
  <w:style w:type="paragraph" w:customStyle="1" w:styleId="0DD30ACD920A415B8909528347AFFC26">
    <w:name w:val="0DD30ACD920A415B8909528347AFFC26"/>
    <w:rPr>
      <w:sz w:val="22"/>
      <w:szCs w:val="22"/>
      <w:lang w:val="en-MY" w:eastAsia="zh-CN"/>
    </w:rPr>
  </w:style>
  <w:style w:type="paragraph" w:customStyle="1" w:styleId="C8F383FE3E9F49939D5F74BAE9CAD021">
    <w:name w:val="C8F383FE3E9F49939D5F74BAE9CAD021"/>
    <w:rPr>
      <w:sz w:val="22"/>
      <w:szCs w:val="22"/>
      <w:lang w:val="en-MY" w:eastAsia="zh-CN"/>
    </w:rPr>
  </w:style>
  <w:style w:type="paragraph" w:customStyle="1" w:styleId="488B6949B3F34C2BB52455FE37A70E4B">
    <w:name w:val="488B6949B3F34C2BB52455FE37A70E4B"/>
    <w:rPr>
      <w:sz w:val="22"/>
      <w:szCs w:val="22"/>
      <w:lang w:val="en-MY" w:eastAsia="zh-CN"/>
    </w:rPr>
  </w:style>
  <w:style w:type="paragraph" w:customStyle="1" w:styleId="00163EEF3D0D4A09AC8F762A97B83F0D">
    <w:name w:val="00163EEF3D0D4A09AC8F762A97B83F0D"/>
    <w:rPr>
      <w:sz w:val="22"/>
      <w:szCs w:val="22"/>
      <w:lang w:val="en-MY" w:eastAsia="zh-CN"/>
    </w:rPr>
  </w:style>
  <w:style w:type="paragraph" w:customStyle="1" w:styleId="84FA1DA8CDFE473F89C1D30F4B6C688E">
    <w:name w:val="84FA1DA8CDFE473F89C1D30F4B6C688E"/>
    <w:rPr>
      <w:sz w:val="22"/>
      <w:szCs w:val="22"/>
      <w:lang w:val="en-MY" w:eastAsia="zh-CN"/>
    </w:rPr>
  </w:style>
  <w:style w:type="paragraph" w:customStyle="1" w:styleId="5A32C36417B94026AB822A578B78AB5F">
    <w:name w:val="5A32C36417B94026AB822A578B78AB5F"/>
    <w:rPr>
      <w:sz w:val="22"/>
      <w:szCs w:val="22"/>
      <w:lang w:val="en-MY" w:eastAsia="zh-CN"/>
    </w:rPr>
  </w:style>
  <w:style w:type="paragraph" w:customStyle="1" w:styleId="E87D36C97E0B4279956DB9948302B580">
    <w:name w:val="E87D36C97E0B4279956DB9948302B580"/>
    <w:rPr>
      <w:sz w:val="22"/>
      <w:szCs w:val="22"/>
      <w:lang w:val="en-MY" w:eastAsia="zh-CN"/>
    </w:rPr>
  </w:style>
  <w:style w:type="paragraph" w:customStyle="1" w:styleId="9AB57E9D6997470E8DB4ABB0A606D7FD">
    <w:name w:val="9AB57E9D6997470E8DB4ABB0A606D7FD"/>
    <w:rPr>
      <w:sz w:val="22"/>
      <w:szCs w:val="22"/>
      <w:lang w:val="en-MY" w:eastAsia="zh-CN"/>
    </w:rPr>
  </w:style>
  <w:style w:type="paragraph" w:customStyle="1" w:styleId="54CAEA09A9724BF09BABDE3E04789DAB">
    <w:name w:val="54CAEA09A9724BF09BABDE3E04789DAB"/>
    <w:rPr>
      <w:sz w:val="22"/>
      <w:szCs w:val="22"/>
      <w:lang w:val="en-MY" w:eastAsia="zh-CN"/>
    </w:rPr>
  </w:style>
  <w:style w:type="paragraph" w:customStyle="1" w:styleId="BF7E4583A58B4BF08230FC68DF01780C">
    <w:name w:val="BF7E4583A58B4BF08230FC68DF01780C"/>
    <w:rPr>
      <w:sz w:val="22"/>
      <w:szCs w:val="22"/>
      <w:lang w:val="en-MY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xiamen university malaysia student</dc:subject>
  <dc:description>jesslynnoverlita@gmail.com</dc:description>
  <cp:lastModifiedBy/>
  <cp:revision>1</cp:revision>
  <dcterms:created xsi:type="dcterms:W3CDTF">2019-10-04T08:32:00Z</dcterms:created>
  <dcterms:modified xsi:type="dcterms:W3CDTF">2019-10-18T08:46:00Z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1757760899</vt:i4>
  </property>
  <property fmtid="{D5CDD505-2E9C-101B-9397-08002B2CF9AE}" pid="4" name="KSOProductBuildVer">
    <vt:lpwstr>1033-11.2.0.8970</vt:lpwstr>
  </property>
</Properties>
</file>